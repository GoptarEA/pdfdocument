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Cамостоятельная работа</w:t>
      </w:r>
    </w:p>
    <w:p>
      <w:pPr>
        <w:jc w:val="center"/>
      </w:pPr>
      <w:r>
        <w:rPr>
          <w:rFonts w:ascii="Times New Roman" w:hAnsi="Times New Roman"/>
          <w:b/>
          <w:sz w:val="32"/>
        </w:rPr>
        <w:t>Арифметические операции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100001110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+ 101100100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100011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+ 100111011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100111010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+ 110011000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111101010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+ 100111101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10110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+ 100011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1000011</w:t>
      </w:r>
      <w:r>
        <w:t>2</w:t>
      </w:r>
      <w:r>
        <w:rPr>
          <w:rFonts w:ascii="Times New Roman" w:hAnsi="Times New Roman"/>
          <w:b w:val="0"/>
          <w:sz w:val="28"/>
        </w:rPr>
        <w:t xml:space="preserve"> + 10111100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10331</w:t>
      </w:r>
      <w:r>
        <w:t>4</w:t>
      </w:r>
      <w:r>
        <w:rPr>
          <w:rFonts w:ascii="Times New Roman" w:hAnsi="Times New Roman"/>
          <w:b w:val="0"/>
          <w:sz w:val="28"/>
        </w:rPr>
        <w:t xml:space="preserve"> - 3310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2111</w:t>
      </w:r>
      <w:r>
        <w:t>4</w:t>
      </w:r>
      <w:r>
        <w:rPr>
          <w:rFonts w:ascii="Times New Roman" w:hAnsi="Times New Roman"/>
          <w:b w:val="0"/>
          <w:sz w:val="28"/>
        </w:rPr>
        <w:t xml:space="preserve"> - 12011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210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- 10221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3201</w:t>
      </w:r>
      <w:r>
        <w:t>4</w:t>
      </w:r>
      <w:r>
        <w:rPr>
          <w:rFonts w:ascii="Times New Roman" w:hAnsi="Times New Roman"/>
          <w:b w:val="0"/>
          <w:sz w:val="28"/>
        </w:rPr>
        <w:t xml:space="preserve"> - 2112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12312</w:t>
      </w:r>
      <w:r>
        <w:t>4</w:t>
      </w:r>
      <w:r>
        <w:rPr>
          <w:rFonts w:ascii="Times New Roman" w:hAnsi="Times New Roman"/>
          <w:b w:val="0"/>
          <w:sz w:val="28"/>
        </w:rPr>
        <w:t xml:space="preserve"> - 13122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2120</w:t>
      </w:r>
      <w:r>
        <w:t>4</w:t>
      </w:r>
      <w:r>
        <w:rPr>
          <w:rFonts w:ascii="Times New Roman" w:hAnsi="Times New Roman"/>
          <w:b w:val="0"/>
          <w:sz w:val="28"/>
        </w:rPr>
        <w:t xml:space="preserve"> - 10032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326</w:t>
      </w:r>
      <w:r>
        <w:t>8</w:t>
      </w:r>
      <w:r>
        <w:rPr>
          <w:rFonts w:ascii="Times New Roman" w:hAnsi="Times New Roman"/>
          <w:b w:val="0"/>
          <w:sz w:val="28"/>
        </w:rPr>
        <w:t xml:space="preserve"> * 265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474</w:t>
      </w:r>
      <w:r>
        <w:t>8</w:t>
      </w:r>
      <w:r>
        <w:rPr>
          <w:rFonts w:ascii="Times New Roman" w:hAnsi="Times New Roman"/>
          <w:b w:val="0"/>
          <w:sz w:val="28"/>
        </w:rPr>
        <w:t xml:space="preserve"> * 30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741</w:t>
      </w:r>
      <w:r>
        <w:t>8</w:t>
      </w:r>
      <w:r>
        <w:rPr>
          <w:rFonts w:ascii="Times New Roman" w:hAnsi="Times New Roman"/>
          <w:b w:val="0"/>
          <w:sz w:val="28"/>
        </w:rPr>
        <w:t xml:space="preserve"> * 571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537</w:t>
      </w:r>
      <w:r>
        <w:t>8</w:t>
      </w:r>
      <w:r>
        <w:rPr>
          <w:rFonts w:ascii="Times New Roman" w:hAnsi="Times New Roman"/>
          <w:b w:val="0"/>
          <w:sz w:val="28"/>
        </w:rPr>
        <w:t xml:space="preserve"> * 313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554</w:t>
      </w:r>
      <w:r>
        <w:t>8</w:t>
      </w:r>
      <w:r>
        <w:rPr>
          <w:rFonts w:ascii="Times New Roman" w:hAnsi="Times New Roman"/>
          <w:b w:val="0"/>
          <w:sz w:val="28"/>
        </w:rPr>
        <w:t xml:space="preserve"> * 406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137</w:t>
      </w:r>
      <w:r>
        <w:t>8</w:t>
      </w:r>
      <w:r>
        <w:rPr>
          <w:rFonts w:ascii="Times New Roman" w:hAnsi="Times New Roman"/>
          <w:b w:val="0"/>
          <w:sz w:val="28"/>
        </w:rPr>
        <w:t xml:space="preserve"> * 460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D7</w:t>
      </w:r>
      <w:r>
        <w:t>16</w:t>
      </w:r>
      <w:r>
        <w:rPr>
          <w:rFonts w:ascii="Times New Roman" w:hAnsi="Times New Roman"/>
          <w:b w:val="0"/>
          <w:sz w:val="28"/>
        </w:rPr>
        <w:t xml:space="preserve"> + E1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A6</w:t>
      </w:r>
      <w:r>
        <w:t>16</w:t>
      </w:r>
      <w:r>
        <w:rPr>
          <w:rFonts w:ascii="Times New Roman" w:hAnsi="Times New Roman"/>
          <w:b w:val="0"/>
          <w:sz w:val="28"/>
        </w:rPr>
        <w:t xml:space="preserve"> + A3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25</w:t>
      </w:r>
      <w:r>
        <w:t>16</w:t>
      </w:r>
      <w:r>
        <w:rPr>
          <w:rFonts w:ascii="Times New Roman" w:hAnsi="Times New Roman"/>
          <w:b w:val="0"/>
          <w:sz w:val="28"/>
        </w:rPr>
        <w:t xml:space="preserve"> + 9F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5E</w:t>
      </w:r>
      <w:r>
        <w:t>16</w:t>
      </w:r>
      <w:r>
        <w:rPr>
          <w:rFonts w:ascii="Times New Roman" w:hAnsi="Times New Roman"/>
          <w:b w:val="0"/>
          <w:sz w:val="28"/>
        </w:rPr>
        <w:t xml:space="preserve"> + B2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18C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+ 1CA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169</w:t>
      </w:r>
      <w:r>
        <w:t>16</w:t>
      </w:r>
      <w:r>
        <w:rPr>
          <w:rFonts w:ascii="Times New Roman" w:hAnsi="Times New Roman"/>
          <w:b w:val="0"/>
          <w:sz w:val="28"/>
        </w:rPr>
        <w:t xml:space="preserve"> + 177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100111101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- 110110001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111100010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- 110100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111000111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- 1011110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101011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- 111101100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100110111</w:t>
      </w:r>
      <w:r>
        <w:t>2</w:t>
      </w:r>
      <w:r>
        <w:rPr>
          <w:rFonts w:ascii="Times New Roman" w:hAnsi="Times New Roman"/>
          <w:b w:val="0"/>
          <w:sz w:val="28"/>
        </w:rPr>
        <w:t xml:space="preserve"> - 100010100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100110010</w:t>
      </w:r>
      <w:r>
        <w:t>2</w:t>
      </w:r>
      <w:r>
        <w:rPr>
          <w:rFonts w:ascii="Times New Roman" w:hAnsi="Times New Roman"/>
          <w:b w:val="0"/>
          <w:sz w:val="28"/>
        </w:rPr>
        <w:t xml:space="preserve"> - 11111001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 Выполните арифметические операции: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12221</w:t>
      </w:r>
      <w:r>
        <w:t>4</w:t>
      </w:r>
      <w:r>
        <w:rPr>
          <w:rFonts w:ascii="Times New Roman" w:hAnsi="Times New Roman"/>
          <w:b w:val="0"/>
          <w:sz w:val="28"/>
        </w:rPr>
        <w:t xml:space="preserve"> * 3132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10200</w:t>
      </w:r>
      <w:r>
        <w:t>4</w:t>
      </w:r>
      <w:r>
        <w:rPr>
          <w:rFonts w:ascii="Times New Roman" w:hAnsi="Times New Roman"/>
          <w:b w:val="0"/>
          <w:sz w:val="28"/>
        </w:rPr>
        <w:t xml:space="preserve"> * 333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2332</w:t>
      </w:r>
      <w:r>
        <w:t>4</w:t>
      </w:r>
      <w:r>
        <w:rPr>
          <w:rFonts w:ascii="Times New Roman" w:hAnsi="Times New Roman"/>
          <w:b w:val="0"/>
          <w:sz w:val="28"/>
        </w:rPr>
        <w:t xml:space="preserve"> * 13330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211</w:t>
      </w:r>
      <w:r>
        <w:t>4</w:t>
      </w:r>
      <w:r>
        <w:rPr>
          <w:rFonts w:ascii="Times New Roman" w:hAnsi="Times New Roman"/>
          <w:b w:val="0"/>
          <w:sz w:val="28"/>
        </w:rPr>
        <w:t xml:space="preserve"> * 3200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2330</w:t>
      </w:r>
      <w:r>
        <w:t>4</w:t>
      </w:r>
      <w:r>
        <w:rPr>
          <w:rFonts w:ascii="Times New Roman" w:hAnsi="Times New Roman"/>
          <w:b w:val="0"/>
          <w:sz w:val="28"/>
        </w:rPr>
        <w:t xml:space="preserve"> * 110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2031</w:t>
      </w:r>
      <w:r>
        <w:t>4</w:t>
      </w:r>
      <w:r>
        <w:rPr>
          <w:rFonts w:ascii="Times New Roman" w:hAnsi="Times New Roman"/>
          <w:b w:val="0"/>
          <w:sz w:val="28"/>
        </w:rPr>
        <w:t xml:space="preserve"> * 10210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