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Ответы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1001110010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101011110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1011010010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1100100111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111001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11111111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1021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3300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10011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210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1312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113516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16640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542131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213125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272210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70320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1B8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149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C4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110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356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2E0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1110100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110101110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101101001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111000001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100011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111001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113002032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10123200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113210020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2001200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322300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22003110</w:t>
      </w:r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