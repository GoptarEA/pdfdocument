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Системы счисления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110101011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+ 110000001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100000011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+ 10001110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111111100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+ 11111001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100001110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+ 1100011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110101110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+ 111010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100101011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+ 1010010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3002</w:t>
      </w:r>
      <w:r>
        <w:t>4</w:t>
      </w:r>
      <w:r>
        <w:rPr>
          <w:rFonts w:ascii="Times New Roman" w:hAnsi="Times New Roman"/>
          <w:b w:val="0"/>
          <w:sz w:val="28"/>
        </w:rPr>
        <w:t xml:space="preserve"> - 221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10113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- 12312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13322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- 11130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11131</w:t>
      </w:r>
      <w:r>
        <w:t>4</w:t>
      </w:r>
      <w:r>
        <w:rPr>
          <w:rFonts w:ascii="Times New Roman" w:hAnsi="Times New Roman"/>
          <w:b w:val="0"/>
          <w:sz w:val="28"/>
        </w:rPr>
        <w:t xml:space="preserve"> - 2011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12323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- 13100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10031</w:t>
      </w:r>
      <w:r>
        <w:t>4</w:t>
      </w:r>
      <w:r>
        <w:rPr>
          <w:rFonts w:ascii="Times New Roman" w:hAnsi="Times New Roman"/>
          <w:b w:val="0"/>
          <w:sz w:val="28"/>
        </w:rPr>
        <w:t xml:space="preserve"> - 2000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614</w:t>
      </w:r>
      <w:r>
        <w:t>8</w:t>
      </w:r>
      <w:r>
        <w:rPr>
          <w:rFonts w:ascii="Times New Roman" w:hAnsi="Times New Roman"/>
          <w:b w:val="0"/>
          <w:sz w:val="28"/>
        </w:rPr>
        <w:t xml:space="preserve"> * 627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737</w:t>
      </w:r>
      <w:r>
        <w:t>8</w:t>
      </w:r>
      <w:r>
        <w:rPr>
          <w:rFonts w:ascii="Times New Roman" w:hAnsi="Times New Roman"/>
          <w:b w:val="0"/>
          <w:sz w:val="28"/>
        </w:rPr>
        <w:t xml:space="preserve"> * 320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515</w:t>
      </w:r>
      <w:r>
        <w:t>8</w:t>
      </w:r>
      <w:r>
        <w:rPr>
          <w:rFonts w:ascii="Times New Roman" w:hAnsi="Times New Roman"/>
          <w:b w:val="0"/>
          <w:sz w:val="28"/>
        </w:rPr>
        <w:t xml:space="preserve"> * 173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102</w:t>
      </w:r>
      <w:r>
        <w:t>8</w:t>
      </w:r>
      <w:r>
        <w:rPr>
          <w:rFonts w:ascii="Times New Roman" w:hAnsi="Times New Roman"/>
          <w:b w:val="0"/>
          <w:sz w:val="28"/>
        </w:rPr>
        <w:t xml:space="preserve"> * 222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363</w:t>
      </w:r>
      <w:r>
        <w:t>8</w:t>
      </w:r>
      <w:r>
        <w:rPr>
          <w:rFonts w:ascii="Times New Roman" w:hAnsi="Times New Roman"/>
          <w:b w:val="0"/>
          <w:sz w:val="28"/>
        </w:rPr>
        <w:t xml:space="preserve"> * 165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562</w:t>
      </w:r>
      <w:r>
        <w:t>8</w:t>
      </w:r>
      <w:r>
        <w:rPr>
          <w:rFonts w:ascii="Times New Roman" w:hAnsi="Times New Roman"/>
          <w:b w:val="0"/>
          <w:sz w:val="28"/>
        </w:rPr>
        <w:t xml:space="preserve"> * 1000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106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+ 11F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18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+ 1D1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183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+ 192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142</w:t>
      </w:r>
      <w:r>
        <w:t>16</w:t>
      </w:r>
      <w:r>
        <w:rPr>
          <w:rFonts w:ascii="Times New Roman" w:hAnsi="Times New Roman"/>
          <w:b w:val="0"/>
          <w:sz w:val="28"/>
        </w:rPr>
        <w:t xml:space="preserve"> + 24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4E</w:t>
      </w:r>
      <w:r>
        <w:t>16</w:t>
      </w:r>
      <w:r>
        <w:rPr>
          <w:rFonts w:ascii="Times New Roman" w:hAnsi="Times New Roman"/>
          <w:b w:val="0"/>
          <w:sz w:val="28"/>
        </w:rPr>
        <w:t xml:space="preserve"> + 60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1C0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+ 10D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111100100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- 111100001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11000110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- 100100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10000110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- 101110111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110001110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- 111010110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110000001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- 1000001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10000111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- 1010111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перевод между системами счисления: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а) 12313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3210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б) 3231</w:t>
      </w:r>
      <w:r>
        <w:t>4</w:t>
      </w:r>
      <w:r>
        <w:rPr>
          <w:rFonts w:ascii="Times New Roman" w:hAnsi="Times New Roman"/>
          <w:b w:val="0"/>
          <w:sz w:val="28"/>
        </w:rPr>
        <w:t xml:space="preserve"> * 3331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в) 12330</w:t>
      </w:r>
      <w:r>
        <w:t>4</w:t>
      </w:r>
      <w:r>
        <w:rPr>
          <w:rFonts w:ascii="Times New Roman" w:hAnsi="Times New Roman"/>
          <w:b w:val="0"/>
          <w:sz w:val="28"/>
        </w:rPr>
        <w:t xml:space="preserve"> * 12223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г) 10312</w:t>
      </w:r>
      <w:r>
        <w:t>4</w:t>
      </w:r>
      <w:r>
        <w:rPr>
          <w:rFonts w:ascii="Times New Roman" w:hAnsi="Times New Roman"/>
          <w:b w:val="0"/>
          <w:sz w:val="28"/>
        </w:rPr>
        <w:t xml:space="preserve"> * 13213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д) 11133</w:t>
      </w:r>
      <w:r>
        <w:t>4</w:t>
      </w:r>
      <w:r>
        <w:rPr>
          <w:rFonts w:ascii="Times New Roman" w:hAnsi="Times New Roman"/>
          <w:b w:val="0"/>
          <w:sz w:val="28"/>
        </w:rPr>
        <w:t xml:space="preserve"> * 2330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е) 1313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3220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